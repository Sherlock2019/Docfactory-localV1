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6B31F" w14:textId="77777777" w:rsidR="00AD174F" w:rsidRPr="00AD174F" w:rsidRDefault="00AD174F" w:rsidP="00AD174F">
      <w:r w:rsidRPr="00AD174F">
        <w:t># Cloud Readiness Assessment (CRA</w:t>
      </w:r>
      <w:proofErr w:type="gramStart"/>
      <w:r w:rsidRPr="00AD174F">
        <w:t>) - {</w:t>
      </w:r>
      <w:proofErr w:type="gramEnd"/>
      <w:r w:rsidRPr="00AD174F">
        <w:t>CUSTOMER_NAME}</w:t>
      </w:r>
    </w:p>
    <w:p w14:paraId="6D7FB529" w14:textId="77777777" w:rsidR="00CF7A96" w:rsidRPr="00AD174F" w:rsidRDefault="00CF7A96" w:rsidP="00CF7A96">
      <w:r w:rsidRPr="00AD174F">
        <w:t>## Document Metadata</w:t>
      </w:r>
    </w:p>
    <w:p w14:paraId="5755E7E5" w14:textId="77777777" w:rsidR="00CF7A96" w:rsidRPr="00AD174F" w:rsidRDefault="00CF7A96" w:rsidP="00CF7A96"/>
    <w:p w14:paraId="15AE2744" w14:textId="77777777" w:rsidR="00CF7A96" w:rsidRPr="00AD174F" w:rsidRDefault="00CF7A96" w:rsidP="00CF7A96">
      <w:r w:rsidRPr="00AD174F">
        <w:t xml:space="preserve">Customer </w:t>
      </w:r>
      <w:proofErr w:type="gramStart"/>
      <w:r w:rsidRPr="00AD174F">
        <w:t>Logo: {</w:t>
      </w:r>
      <w:proofErr w:type="spellStart"/>
      <w:proofErr w:type="gramEnd"/>
      <w:r w:rsidRPr="00AD174F">
        <w:t>CUSTOMER_Logo</w:t>
      </w:r>
      <w:proofErr w:type="spellEnd"/>
      <w:r w:rsidRPr="00AD174F">
        <w:t>}</w:t>
      </w:r>
    </w:p>
    <w:p w14:paraId="552524D5" w14:textId="77777777" w:rsidR="00CF7A96" w:rsidRPr="00AD174F" w:rsidRDefault="00CF7A96" w:rsidP="00CF7A96">
      <w:r w:rsidRPr="00AD174F">
        <w:t xml:space="preserve">Rackspace </w:t>
      </w:r>
      <w:proofErr w:type="gramStart"/>
      <w:r w:rsidRPr="00AD174F">
        <w:t>Logo: {</w:t>
      </w:r>
      <w:proofErr w:type="spellStart"/>
      <w:proofErr w:type="gramEnd"/>
      <w:r w:rsidRPr="00AD174F">
        <w:t>Rax_logo</w:t>
      </w:r>
      <w:proofErr w:type="spellEnd"/>
      <w:r w:rsidRPr="00AD174F">
        <w:t>}</w:t>
      </w:r>
    </w:p>
    <w:p w14:paraId="0D02E403" w14:textId="77777777" w:rsidR="00CF7A96" w:rsidRPr="00AD174F" w:rsidRDefault="00CF7A96" w:rsidP="00CF7A96">
      <w:r w:rsidRPr="00AD174F">
        <w:t xml:space="preserve">Partner </w:t>
      </w:r>
      <w:proofErr w:type="gramStart"/>
      <w:r w:rsidRPr="00AD174F">
        <w:t>Logo: {</w:t>
      </w:r>
      <w:proofErr w:type="spellStart"/>
      <w:r w:rsidRPr="00AD174F">
        <w:t>partner</w:t>
      </w:r>
      <w:proofErr w:type="gramEnd"/>
      <w:r w:rsidRPr="00AD174F">
        <w:t>_logo</w:t>
      </w:r>
      <w:proofErr w:type="spellEnd"/>
      <w:r w:rsidRPr="00AD174F">
        <w:t>}</w:t>
      </w:r>
    </w:p>
    <w:p w14:paraId="42F1F865" w14:textId="77777777" w:rsidR="00CF7A96" w:rsidRPr="00AD174F" w:rsidRDefault="00CF7A96" w:rsidP="00CF7A96">
      <w:r w:rsidRPr="00AD174F">
        <w:t xml:space="preserve">Version </w:t>
      </w:r>
      <w:proofErr w:type="gramStart"/>
      <w:r w:rsidRPr="00AD174F">
        <w:t>Date: {</w:t>
      </w:r>
      <w:proofErr w:type="gramEnd"/>
      <w:r w:rsidRPr="00AD174F">
        <w:t>Date}</w:t>
      </w:r>
    </w:p>
    <w:p w14:paraId="57D30219" w14:textId="77777777" w:rsidR="00CF7A96" w:rsidRDefault="00CF7A96" w:rsidP="00CF7A96"/>
    <w:p w14:paraId="0A01A072" w14:textId="77777777" w:rsidR="00CF7A96" w:rsidRPr="00AD174F" w:rsidRDefault="00CF7A96" w:rsidP="00CF7A96">
      <w:r w:rsidRPr="00AD174F">
        <w:t>### 2.1 Customer Introduction</w:t>
      </w:r>
    </w:p>
    <w:p w14:paraId="7B74EA03" w14:textId="77777777" w:rsidR="00CF7A96" w:rsidRPr="00AD174F" w:rsidRDefault="00CF7A96" w:rsidP="00CF7A96">
      <w:r w:rsidRPr="00AD174F">
        <w:t xml:space="preserve">Customer </w:t>
      </w:r>
      <w:proofErr w:type="gramStart"/>
      <w:r w:rsidRPr="00AD174F">
        <w:t>Name: {</w:t>
      </w:r>
      <w:proofErr w:type="gramEnd"/>
      <w:r w:rsidRPr="00AD174F">
        <w:t>CUSTOMER_NAME}</w:t>
      </w:r>
    </w:p>
    <w:p w14:paraId="4F42628F" w14:textId="77777777" w:rsidR="00CF7A96" w:rsidRPr="00AD174F" w:rsidRDefault="00CF7A96" w:rsidP="00CF7A96">
      <w:proofErr w:type="gramStart"/>
      <w:r w:rsidRPr="00AD174F">
        <w:t>City: {</w:t>
      </w:r>
      <w:proofErr w:type="gramEnd"/>
      <w:r w:rsidRPr="00AD174F">
        <w:t>CITY_NAME}</w:t>
      </w:r>
    </w:p>
    <w:p w14:paraId="40CBF053" w14:textId="77777777" w:rsidR="00CF7A96" w:rsidRPr="00AD174F" w:rsidRDefault="00CF7A96" w:rsidP="00CF7A96">
      <w:proofErr w:type="gramStart"/>
      <w:r w:rsidRPr="00AD174F">
        <w:t>Country: {</w:t>
      </w:r>
      <w:proofErr w:type="gramEnd"/>
      <w:r w:rsidRPr="00AD174F">
        <w:t>COUNTRY}</w:t>
      </w:r>
    </w:p>
    <w:p w14:paraId="035FB724" w14:textId="77777777" w:rsidR="00CF7A96" w:rsidRPr="00AD174F" w:rsidRDefault="00CF7A96" w:rsidP="00CF7A96"/>
    <w:p w14:paraId="550456E4" w14:textId="77777777" w:rsidR="00CF7A96" w:rsidRPr="00AD174F" w:rsidRDefault="00CF7A96" w:rsidP="00CF7A96">
      <w:r w:rsidRPr="00AD174F">
        <w:t xml:space="preserve">Generated </w:t>
      </w:r>
      <w:proofErr w:type="gramStart"/>
      <w:r w:rsidRPr="00AD174F">
        <w:t>for: {</w:t>
      </w:r>
      <w:proofErr w:type="gramEnd"/>
      <w:r w:rsidRPr="00AD174F">
        <w:t>CUSTOMER_NAME} by {SA_</w:t>
      </w:r>
      <w:proofErr w:type="gramStart"/>
      <w:r w:rsidRPr="00AD174F">
        <w:t>EMAIL} (</w:t>
      </w:r>
      <w:proofErr w:type="gramEnd"/>
      <w:r w:rsidRPr="00AD174F">
        <w:t>VN TEAM) with Partner {PARTNER_NAME}</w:t>
      </w:r>
    </w:p>
    <w:p w14:paraId="2286528E" w14:textId="77777777" w:rsidR="00CF7A96" w:rsidRDefault="00CF7A96" w:rsidP="00CF7A96"/>
    <w:p w14:paraId="3E327791" w14:textId="77777777" w:rsidR="00AD174F" w:rsidRPr="00AD174F" w:rsidRDefault="00AD174F" w:rsidP="00AD174F"/>
    <w:p w14:paraId="3121BE35" w14:textId="77777777" w:rsidR="00AD174F" w:rsidRPr="00AD174F" w:rsidRDefault="00AD174F" w:rsidP="00AD174F">
      <w:r w:rsidRPr="00AD174F">
        <w:t>## 1. Executive Summary</w:t>
      </w:r>
    </w:p>
    <w:p w14:paraId="768ACA7F" w14:textId="77777777" w:rsidR="00AD174F" w:rsidRPr="00AD174F" w:rsidRDefault="00AD174F" w:rsidP="00AD174F"/>
    <w:p w14:paraId="458762C5" w14:textId="77777777" w:rsidR="00AD174F" w:rsidRPr="00AD174F" w:rsidRDefault="00AD174F" w:rsidP="00AD174F">
      <w:r w:rsidRPr="00AD174F">
        <w:t>This section provides a high-level overview of the assessment findings and recommendations.</w:t>
      </w:r>
    </w:p>
    <w:p w14:paraId="75E50A7C" w14:textId="77777777" w:rsidR="00AD174F" w:rsidRPr="00AD174F" w:rsidRDefault="00AD174F" w:rsidP="00AD174F">
      <w:r w:rsidRPr="00AD174F">
        <w:t>{EXECSUM}</w:t>
      </w:r>
    </w:p>
    <w:p w14:paraId="2B0CF7F3" w14:textId="77777777" w:rsidR="00AD174F" w:rsidRPr="00AD174F" w:rsidRDefault="00AD174F" w:rsidP="00AD174F">
      <w:r w:rsidRPr="00AD174F">
        <w:t>### 3.1 Architecture Diagrams</w:t>
      </w:r>
    </w:p>
    <w:p w14:paraId="424579D7" w14:textId="77777777" w:rsidR="00AD174F" w:rsidRPr="00AD174F" w:rsidRDefault="00AD174F" w:rsidP="00AD174F">
      <w:r w:rsidRPr="00AD174F">
        <w:t>{</w:t>
      </w:r>
      <w:proofErr w:type="spellStart"/>
      <w:r w:rsidRPr="00AD174F">
        <w:t>Arch_diagram</w:t>
      </w:r>
      <w:proofErr w:type="spellEnd"/>
      <w:r w:rsidRPr="00AD174F">
        <w:t>}</w:t>
      </w:r>
    </w:p>
    <w:p w14:paraId="7E601567" w14:textId="77777777" w:rsidR="00AD174F" w:rsidRPr="00AD174F" w:rsidRDefault="00AD174F" w:rsidP="00AD174F"/>
    <w:p w14:paraId="644E2086" w14:textId="77777777" w:rsidR="00AD174F" w:rsidRPr="00AD174F" w:rsidRDefault="00AD174F" w:rsidP="00AD174F">
      <w:r w:rsidRPr="00AD174F">
        <w:t>### 3.2 Current IT Environment</w:t>
      </w:r>
    </w:p>
    <w:p w14:paraId="24429BEF" w14:textId="77777777" w:rsidR="00AD174F" w:rsidRPr="00AD174F" w:rsidRDefault="00AD174F" w:rsidP="00AD174F">
      <w:r w:rsidRPr="00AD174F">
        <w:t xml:space="preserve">Hardware </w:t>
      </w:r>
      <w:proofErr w:type="gramStart"/>
      <w:r w:rsidRPr="00AD174F">
        <w:t>Requirements: {</w:t>
      </w:r>
      <w:proofErr w:type="spellStart"/>
      <w:proofErr w:type="gramEnd"/>
      <w:r w:rsidRPr="00AD174F">
        <w:t>Hardware_Requirements</w:t>
      </w:r>
      <w:proofErr w:type="spellEnd"/>
      <w:r w:rsidRPr="00AD174F">
        <w:t>}</w:t>
      </w:r>
    </w:p>
    <w:p w14:paraId="2A64DED7" w14:textId="77777777" w:rsidR="00AD174F" w:rsidRPr="00AD174F" w:rsidRDefault="00AD174F" w:rsidP="00AD174F">
      <w:r w:rsidRPr="00AD174F">
        <w:lastRenderedPageBreak/>
        <w:t xml:space="preserve">Network </w:t>
      </w:r>
      <w:proofErr w:type="gramStart"/>
      <w:r w:rsidRPr="00AD174F">
        <w:t>Requirements: {</w:t>
      </w:r>
      <w:proofErr w:type="spellStart"/>
      <w:proofErr w:type="gramEnd"/>
      <w:r w:rsidRPr="00AD174F">
        <w:t>Network_Requirements</w:t>
      </w:r>
      <w:proofErr w:type="spellEnd"/>
      <w:r w:rsidRPr="00AD174F">
        <w:t>}</w:t>
      </w:r>
    </w:p>
    <w:p w14:paraId="7AC5AEBA" w14:textId="77777777" w:rsidR="00AD174F" w:rsidRPr="00AD174F" w:rsidRDefault="00AD174F" w:rsidP="00AD174F">
      <w:r w:rsidRPr="00AD174F">
        <w:t xml:space="preserve">Software </w:t>
      </w:r>
      <w:proofErr w:type="gramStart"/>
      <w:r w:rsidRPr="00AD174F">
        <w:t>Requirements: {</w:t>
      </w:r>
      <w:proofErr w:type="spellStart"/>
      <w:proofErr w:type="gramEnd"/>
      <w:r w:rsidRPr="00AD174F">
        <w:t>Software_Requirements</w:t>
      </w:r>
      <w:proofErr w:type="spellEnd"/>
      <w:r w:rsidRPr="00AD174F">
        <w:t>}</w:t>
      </w:r>
    </w:p>
    <w:p w14:paraId="0CCD007F" w14:textId="77777777" w:rsidR="00AD174F" w:rsidRPr="00AD174F" w:rsidRDefault="00AD174F" w:rsidP="00AD174F"/>
    <w:p w14:paraId="62CA1FB2" w14:textId="77777777" w:rsidR="00AD174F" w:rsidRPr="00AD174F" w:rsidRDefault="00AD174F" w:rsidP="00AD174F"/>
    <w:p w14:paraId="7F2EDA82" w14:textId="77777777" w:rsidR="00AD174F" w:rsidRPr="00AD174F" w:rsidRDefault="00AD174F" w:rsidP="00AD174F">
      <w:r w:rsidRPr="00AD174F">
        <w:t>### 4.1 Migration Roadmap</w:t>
      </w:r>
    </w:p>
    <w:p w14:paraId="4381AE2E" w14:textId="77777777" w:rsidR="00AD174F" w:rsidRPr="00AD174F" w:rsidRDefault="00AD174F" w:rsidP="00AD174F">
      <w:r w:rsidRPr="00AD174F">
        <w:t xml:space="preserve">Migration Strategies and </w:t>
      </w:r>
      <w:proofErr w:type="gramStart"/>
      <w:r w:rsidRPr="00AD174F">
        <w:t>Roadmap: {</w:t>
      </w:r>
      <w:proofErr w:type="spellStart"/>
      <w:proofErr w:type="gramEnd"/>
      <w:r w:rsidRPr="00AD174F">
        <w:t>Migration_Strategies_and_Roadmap</w:t>
      </w:r>
      <w:proofErr w:type="spellEnd"/>
      <w:r w:rsidRPr="00AD174F">
        <w:t>}</w:t>
      </w:r>
    </w:p>
    <w:p w14:paraId="6D84F104" w14:textId="77777777" w:rsidR="00AD174F" w:rsidRPr="00AD174F" w:rsidRDefault="00AD174F" w:rsidP="00AD174F">
      <w:r w:rsidRPr="00AD174F">
        <w:t>Migration Table: {</w:t>
      </w:r>
      <w:proofErr w:type="spellStart"/>
      <w:r w:rsidRPr="00AD174F">
        <w:t>mig_table</w:t>
      </w:r>
      <w:proofErr w:type="spellEnd"/>
      <w:r w:rsidRPr="00AD174F">
        <w:t>}</w:t>
      </w:r>
    </w:p>
    <w:p w14:paraId="201F1AAB" w14:textId="77777777" w:rsidR="00AD174F" w:rsidRPr="00AD174F" w:rsidRDefault="00AD174F" w:rsidP="00AD174F"/>
    <w:p w14:paraId="37BF6C10" w14:textId="0F652B3E" w:rsidR="00AD174F" w:rsidRPr="00AD174F" w:rsidRDefault="00AD174F" w:rsidP="00AD174F">
      <w:r w:rsidRPr="00AD174F">
        <w:t>### 6.3 Service Level Agreements</w:t>
      </w:r>
    </w:p>
    <w:p w14:paraId="45A18385" w14:textId="77777777" w:rsidR="00AD174F" w:rsidRPr="00AD174F" w:rsidRDefault="00AD174F" w:rsidP="00AD174F">
      <w:r w:rsidRPr="00AD174F">
        <w:t xml:space="preserve">SLA for </w:t>
      </w:r>
      <w:proofErr w:type="gramStart"/>
      <w:r w:rsidRPr="00AD174F">
        <w:t>Applications: {</w:t>
      </w:r>
      <w:proofErr w:type="gramEnd"/>
      <w:r w:rsidRPr="00AD174F">
        <w:t>SLA_APPS}</w:t>
      </w:r>
    </w:p>
    <w:p w14:paraId="0EC6F709" w14:textId="77777777" w:rsidR="00AD174F" w:rsidRPr="00AD174F" w:rsidRDefault="00AD174F" w:rsidP="00AD174F">
      <w:r w:rsidRPr="00AD174F">
        <w:t>### 7.1 Cost Analysis</w:t>
      </w:r>
    </w:p>
    <w:p w14:paraId="4CF7D80D" w14:textId="77777777" w:rsidR="00AD174F" w:rsidRPr="00AD174F" w:rsidRDefault="00AD174F" w:rsidP="00AD174F">
      <w:r w:rsidRPr="00AD174F">
        <w:t xml:space="preserve">Total Cost of Ownership (TCO) </w:t>
      </w:r>
      <w:proofErr w:type="gramStart"/>
      <w:r w:rsidRPr="00AD174F">
        <w:t>Year: {</w:t>
      </w:r>
      <w:proofErr w:type="gramEnd"/>
      <w:r w:rsidRPr="00AD174F">
        <w:t>TCO_YEAR}</w:t>
      </w:r>
    </w:p>
    <w:p w14:paraId="7A9746DB" w14:textId="77777777" w:rsidR="002274D1" w:rsidRPr="00AD174F" w:rsidRDefault="002274D1" w:rsidP="002274D1"/>
    <w:p w14:paraId="188635E0" w14:textId="77777777" w:rsidR="002274D1" w:rsidRPr="00AD174F" w:rsidRDefault="002274D1" w:rsidP="002274D1">
      <w:r w:rsidRPr="00AD174F">
        <w:t>## 1. Executive Summary</w:t>
      </w:r>
    </w:p>
    <w:p w14:paraId="6FCD7EA8" w14:textId="77777777" w:rsidR="002274D1" w:rsidRPr="00AD174F" w:rsidRDefault="002274D1" w:rsidP="002274D1"/>
    <w:p w14:paraId="3980DA48" w14:textId="77777777" w:rsidR="002274D1" w:rsidRPr="00AD174F" w:rsidRDefault="002274D1" w:rsidP="002274D1">
      <w:r w:rsidRPr="00AD174F">
        <w:t>This section provides a high-level overview of the assessment findings and recommendations.</w:t>
      </w:r>
    </w:p>
    <w:p w14:paraId="1F42E1B0" w14:textId="77777777" w:rsidR="002274D1" w:rsidRPr="00AD174F" w:rsidRDefault="002274D1" w:rsidP="002274D1">
      <w:r w:rsidRPr="00AD174F">
        <w:t>{EXECSUM}</w:t>
      </w:r>
    </w:p>
    <w:p w14:paraId="63D8D522" w14:textId="77777777" w:rsidR="002274D1" w:rsidRPr="00AD174F" w:rsidRDefault="002274D1" w:rsidP="002274D1">
      <w:r w:rsidRPr="00AD174F">
        <w:t>### 3.1 Architecture Diagrams</w:t>
      </w:r>
    </w:p>
    <w:p w14:paraId="10755C09" w14:textId="77777777" w:rsidR="002274D1" w:rsidRPr="00AD174F" w:rsidRDefault="002274D1" w:rsidP="002274D1">
      <w:r w:rsidRPr="00AD174F">
        <w:t>{</w:t>
      </w:r>
      <w:proofErr w:type="spellStart"/>
      <w:r w:rsidRPr="00AD174F">
        <w:t>Arch_diagram</w:t>
      </w:r>
      <w:proofErr w:type="spellEnd"/>
      <w:r w:rsidRPr="00AD174F">
        <w:t>}</w:t>
      </w:r>
    </w:p>
    <w:p w14:paraId="72D7B7F8" w14:textId="77777777" w:rsidR="00AD174F" w:rsidRPr="00AD174F" w:rsidRDefault="00AD174F" w:rsidP="00AD174F"/>
    <w:sectPr w:rsidR="00AD174F" w:rsidRPr="00AD17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0133227">
    <w:abstractNumId w:val="8"/>
  </w:num>
  <w:num w:numId="2" w16cid:durableId="189728990">
    <w:abstractNumId w:val="6"/>
  </w:num>
  <w:num w:numId="3" w16cid:durableId="895169313">
    <w:abstractNumId w:val="5"/>
  </w:num>
  <w:num w:numId="4" w16cid:durableId="269624342">
    <w:abstractNumId w:val="4"/>
  </w:num>
  <w:num w:numId="5" w16cid:durableId="1401058315">
    <w:abstractNumId w:val="7"/>
  </w:num>
  <w:num w:numId="6" w16cid:durableId="86922816">
    <w:abstractNumId w:val="3"/>
  </w:num>
  <w:num w:numId="7" w16cid:durableId="44762063">
    <w:abstractNumId w:val="2"/>
  </w:num>
  <w:num w:numId="8" w16cid:durableId="646204406">
    <w:abstractNumId w:val="1"/>
  </w:num>
  <w:num w:numId="9" w16cid:durableId="1677540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74D1"/>
    <w:rsid w:val="0029639D"/>
    <w:rsid w:val="00326F90"/>
    <w:rsid w:val="0048103F"/>
    <w:rsid w:val="007339AF"/>
    <w:rsid w:val="00AA1D8D"/>
    <w:rsid w:val="00AD174F"/>
    <w:rsid w:val="00B47730"/>
    <w:rsid w:val="00BF03CC"/>
    <w:rsid w:val="00CB0664"/>
    <w:rsid w:val="00CF7A96"/>
    <w:rsid w:val="00D94932"/>
    <w:rsid w:val="00EC7F6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D98C8F06-86DA-4787-AEF5-528951D2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4D1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49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7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1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3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70057f4-73ef-41c8-bcbb-08db2fc15c2b}" enabled="0" method="" siteId="{570057f4-73ef-41c8-bcbb-08db2fc15c2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Nguyen Dzoan</cp:lastModifiedBy>
  <cp:revision>4</cp:revision>
  <dcterms:created xsi:type="dcterms:W3CDTF">2025-05-26T13:51:00Z</dcterms:created>
  <dcterms:modified xsi:type="dcterms:W3CDTF">2025-05-26T15:08:00Z</dcterms:modified>
  <cp:category/>
</cp:coreProperties>
</file>