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E9C0" w14:textId="77777777" w:rsidR="00B76CA8" w:rsidRPr="00AD174F" w:rsidRDefault="00B76CA8" w:rsidP="00B76CA8">
      <w:r w:rsidRPr="00AD174F">
        <w:t>Customer Logo: {CUSTOMER_Logo}</w:t>
      </w:r>
    </w:p>
    <w:p w14:paraId="18F05D8B" w14:textId="77777777" w:rsidR="00B76CA8" w:rsidRPr="00AD174F" w:rsidRDefault="00B76CA8" w:rsidP="00B76CA8">
      <w:r w:rsidRPr="00AD174F">
        <w:t>Rackspace Logo: {Rax_logo}</w:t>
      </w:r>
    </w:p>
    <w:p w14:paraId="58415B76" w14:textId="77777777" w:rsidR="00B76CA8" w:rsidRPr="00AD174F" w:rsidRDefault="00B76CA8" w:rsidP="00B76CA8">
      <w:r w:rsidRPr="00AD174F">
        <w:t>Partner Logo: {partner_logo}</w:t>
      </w:r>
    </w:p>
    <w:p w14:paraId="5E5EA006" w14:textId="77777777" w:rsidR="00B76CA8" w:rsidRPr="00AD174F" w:rsidRDefault="00B76CA8" w:rsidP="00B76CA8">
      <w:r w:rsidRPr="00AD174F">
        <w:t>Version Date: {Date}</w:t>
      </w:r>
    </w:p>
    <w:p w14:paraId="6F2DDE11" w14:textId="77777777" w:rsidR="00B76CA8" w:rsidRPr="00AD174F" w:rsidRDefault="00B76CA8" w:rsidP="00B76CA8"/>
    <w:p w14:paraId="4DAD34DA" w14:textId="77777777" w:rsidR="00B76CA8" w:rsidRPr="00AD174F" w:rsidRDefault="00B76CA8" w:rsidP="00B76CA8">
      <w:r w:rsidRPr="00AD174F">
        <w:t>Generated for: {CUSTOMER_NAME} by {SA_EMAIL} (VN TEAM) with Partner {PARTNER_NAME}</w:t>
      </w:r>
    </w:p>
    <w:p w14:paraId="48A6B31F" w14:textId="701E1E53" w:rsidR="00AD174F" w:rsidRPr="00AD174F" w:rsidRDefault="00AD174F" w:rsidP="00AD174F">
      <w:r w:rsidRPr="00AD174F">
        <w:t># Cloud Readiness Assessment (CRA) - {CUSTOMER_NAME}</w:t>
      </w:r>
    </w:p>
    <w:p w14:paraId="3E327791" w14:textId="77777777" w:rsidR="00AD174F" w:rsidRPr="00AD174F" w:rsidRDefault="00AD174F" w:rsidP="00AD174F"/>
    <w:p w14:paraId="656C4863" w14:textId="5DC87277" w:rsidR="00AD174F" w:rsidRPr="00AD174F" w:rsidRDefault="00AD174F" w:rsidP="00AD174F">
      <w:r w:rsidRPr="00AD174F">
        <w:t>Customer Introduction</w:t>
      </w:r>
    </w:p>
    <w:p w14:paraId="0621DB41" w14:textId="77777777" w:rsidR="00AD174F" w:rsidRPr="00AD174F" w:rsidRDefault="00AD174F" w:rsidP="00AD174F">
      <w:r w:rsidRPr="00AD174F">
        <w:t>Customer Name: {CUSTOMER_NAME}</w:t>
      </w:r>
    </w:p>
    <w:p w14:paraId="5BE5058F" w14:textId="77777777" w:rsidR="00AD174F" w:rsidRPr="00AD174F" w:rsidRDefault="00AD174F" w:rsidP="00AD174F">
      <w:r w:rsidRPr="00AD174F">
        <w:t>City: {CITY_NAME}</w:t>
      </w:r>
    </w:p>
    <w:p w14:paraId="28DFC172" w14:textId="7B2E1573" w:rsidR="00AD174F" w:rsidRPr="00AD174F" w:rsidRDefault="00AD174F" w:rsidP="00AD174F">
      <w:r w:rsidRPr="00AD174F">
        <w:t>Country: {COUNTRY}</w:t>
      </w:r>
    </w:p>
    <w:p w14:paraId="2B0CF7F3" w14:textId="77777777" w:rsidR="00AD174F" w:rsidRPr="00AD174F" w:rsidRDefault="00AD174F" w:rsidP="00AD174F">
      <w:r w:rsidRPr="00AD174F">
        <w:t>### 3.1 Architecture Diagrams</w:t>
      </w:r>
    </w:p>
    <w:p w14:paraId="424579D7" w14:textId="77777777" w:rsidR="00AD174F" w:rsidRPr="00AD174F" w:rsidRDefault="00AD174F" w:rsidP="00AD174F">
      <w:r w:rsidRPr="00AD174F">
        <w:t>{Arch_diagram}</w:t>
      </w:r>
    </w:p>
    <w:p w14:paraId="7E601567" w14:textId="77777777" w:rsidR="00AD174F" w:rsidRPr="00AD174F" w:rsidRDefault="00AD174F" w:rsidP="00AD174F"/>
    <w:p w14:paraId="644E2086" w14:textId="77777777" w:rsidR="00AD174F" w:rsidRPr="00AD174F" w:rsidRDefault="00AD174F" w:rsidP="00AD174F">
      <w:r w:rsidRPr="00AD174F">
        <w:t>### 3.2 Current IT Environment</w:t>
      </w:r>
    </w:p>
    <w:p w14:paraId="24429BEF" w14:textId="77777777" w:rsidR="00AD174F" w:rsidRPr="00AD174F" w:rsidRDefault="00AD174F" w:rsidP="00AD174F">
      <w:r w:rsidRPr="00AD174F">
        <w:t>Hardware Requirements: {Hardware_Requirements}</w:t>
      </w:r>
    </w:p>
    <w:p w14:paraId="2A64DED7" w14:textId="77777777" w:rsidR="00AD174F" w:rsidRPr="00AD174F" w:rsidRDefault="00AD174F" w:rsidP="00AD174F">
      <w:r w:rsidRPr="00AD174F">
        <w:t>Network Requirements: {Network_Requirements}</w:t>
      </w:r>
    </w:p>
    <w:p w14:paraId="7AC5AEBA" w14:textId="77777777" w:rsidR="00AD174F" w:rsidRPr="00AD174F" w:rsidRDefault="00AD174F" w:rsidP="00AD174F">
      <w:r w:rsidRPr="00AD174F">
        <w:t>Software Requirements: {Software_Requirements}</w:t>
      </w:r>
    </w:p>
    <w:p w14:paraId="6C2322C0" w14:textId="77777777" w:rsidR="00AD174F" w:rsidRPr="00AD174F" w:rsidRDefault="00AD174F" w:rsidP="00AD174F"/>
    <w:p w14:paraId="6103E56A" w14:textId="77777777" w:rsidR="00AD174F" w:rsidRPr="00AD174F" w:rsidRDefault="00AD174F" w:rsidP="00AD174F">
      <w:r w:rsidRPr="00AD174F">
        <w:t>Application Migration Plan: {APP_MIG_PLAN}</w:t>
      </w:r>
    </w:p>
    <w:p w14:paraId="6D84F104" w14:textId="77777777" w:rsidR="00AD174F" w:rsidRPr="00AD174F" w:rsidRDefault="00AD174F" w:rsidP="00AD174F">
      <w:r w:rsidRPr="00AD174F">
        <w:t>Migration Table: {mig_table}</w:t>
      </w:r>
    </w:p>
    <w:p w14:paraId="201F1AAB" w14:textId="77777777" w:rsidR="00AD174F" w:rsidRPr="00AD174F" w:rsidRDefault="00AD174F" w:rsidP="00AD174F"/>
    <w:p w14:paraId="644EE178" w14:textId="77777777" w:rsidR="00AD174F" w:rsidRPr="00AD174F" w:rsidRDefault="00AD174F" w:rsidP="00AD174F">
      <w:r w:rsidRPr="00AD174F">
        <w:t>### 4.2 Disaster Recovery</w:t>
      </w:r>
    </w:p>
    <w:p w14:paraId="412CA025" w14:textId="77777777" w:rsidR="00AD174F" w:rsidRPr="00AD174F" w:rsidRDefault="00AD174F" w:rsidP="00AD174F">
      <w:r w:rsidRPr="00AD174F">
        <w:t>Disaster Recovery Strategy: {DISASTER_RECOVERY}</w:t>
      </w:r>
    </w:p>
    <w:p w14:paraId="68088654" w14:textId="77777777" w:rsidR="00AD174F" w:rsidRPr="00AD174F" w:rsidRDefault="00AD174F" w:rsidP="00AD174F">
      <w:r w:rsidRPr="00AD174F">
        <w:lastRenderedPageBreak/>
        <w:t>Disaster Recovery Method: {DR_METHOD}</w:t>
      </w:r>
    </w:p>
    <w:p w14:paraId="2A162B05" w14:textId="77777777" w:rsidR="00AD174F" w:rsidRPr="00AD174F" w:rsidRDefault="00AD174F" w:rsidP="00AD174F"/>
    <w:p w14:paraId="2F7D24E0" w14:textId="77777777" w:rsidR="00AD174F" w:rsidRPr="00AD174F" w:rsidRDefault="00AD174F" w:rsidP="00AD174F">
      <w:r w:rsidRPr="00AD174F">
        <w:t>### 4.3 Network Design</w:t>
      </w:r>
    </w:p>
    <w:p w14:paraId="66B4DDA5" w14:textId="77777777" w:rsidR="00AD174F" w:rsidRPr="00AD174F" w:rsidRDefault="00AD174F" w:rsidP="00AD174F">
      <w:r w:rsidRPr="00AD174F">
        <w:t>Network Allocation Table:</w:t>
      </w:r>
    </w:p>
    <w:p w14:paraId="43A7E16D" w14:textId="77777777" w:rsidR="00AD174F" w:rsidRPr="00AD174F" w:rsidRDefault="00AD174F" w:rsidP="00AD174F"/>
    <w:p w14:paraId="1A7FEE50" w14:textId="77777777" w:rsidR="00AD174F" w:rsidRPr="00AD174F" w:rsidRDefault="00AD174F" w:rsidP="00AD174F">
      <w:r w:rsidRPr="00AD174F">
        <w:t>{NET_ALLOCATION_TABLE}</w:t>
      </w:r>
    </w:p>
    <w:p w14:paraId="38E63320" w14:textId="77777777" w:rsidR="00AD174F" w:rsidRPr="00AD174F" w:rsidRDefault="00AD174F" w:rsidP="00AD174F"/>
    <w:p w14:paraId="72443813" w14:textId="77777777" w:rsidR="00AD174F" w:rsidRPr="00AD174F" w:rsidRDefault="00AD174F" w:rsidP="00AD174F">
      <w:r w:rsidRPr="00AD174F">
        <w:t>Data Center Naming Convention: {DC_NB}</w:t>
      </w:r>
    </w:p>
    <w:p w14:paraId="3E282EDB" w14:textId="77777777" w:rsidR="00AD174F" w:rsidRPr="00AD174F" w:rsidRDefault="00AD174F" w:rsidP="00AD174F"/>
    <w:p w14:paraId="269A6E70" w14:textId="77777777" w:rsidR="00AD174F" w:rsidRPr="00AD174F" w:rsidRDefault="00AD174F" w:rsidP="00AD174F">
      <w:r w:rsidRPr="00AD174F">
        <w:t>## 5. Security &amp; Compliance</w:t>
      </w:r>
    </w:p>
    <w:p w14:paraId="0D8B813A" w14:textId="77777777" w:rsidR="00AD174F" w:rsidRPr="00AD174F" w:rsidRDefault="00AD174F" w:rsidP="00AD174F"/>
    <w:p w14:paraId="3BE94CF0" w14:textId="77777777" w:rsidR="00AD174F" w:rsidRPr="00AD174F" w:rsidRDefault="00AD174F" w:rsidP="00AD174F">
      <w:r w:rsidRPr="00AD174F">
        <w:t>### 5.1 SSL Certificates</w:t>
      </w:r>
    </w:p>
    <w:p w14:paraId="003955E1" w14:textId="77777777" w:rsidR="00AD174F" w:rsidRPr="00AD174F" w:rsidRDefault="00AD174F" w:rsidP="00AD174F">
      <w:r w:rsidRPr="00AD174F">
        <w:t>SSL Certificates: {SSL_Certificates}</w:t>
      </w:r>
    </w:p>
    <w:p w14:paraId="32A03F2D" w14:textId="77777777" w:rsidR="00AD174F" w:rsidRPr="00AD174F" w:rsidRDefault="00AD174F" w:rsidP="00AD174F"/>
    <w:p w14:paraId="48A48228" w14:textId="77777777" w:rsidR="00AD174F" w:rsidRPr="00AD174F" w:rsidRDefault="00AD174F" w:rsidP="00AD174F">
      <w:r w:rsidRPr="00AD174F">
        <w:t>### 5.2 Governance</w:t>
      </w:r>
    </w:p>
    <w:p w14:paraId="6A221477" w14:textId="77777777" w:rsidR="00AD174F" w:rsidRPr="00AD174F" w:rsidRDefault="00AD174F" w:rsidP="00AD174F">
      <w:r w:rsidRPr="00AD174F">
        <w:t>Governance Diagram:</w:t>
      </w:r>
    </w:p>
    <w:p w14:paraId="38781490" w14:textId="77777777" w:rsidR="00AD174F" w:rsidRPr="00AD174F" w:rsidRDefault="00AD174F" w:rsidP="00AD174F">
      <w:r w:rsidRPr="00AD174F">
        <w:t>{Gov_Diagram}</w:t>
      </w:r>
    </w:p>
    <w:p w14:paraId="37BF6C10" w14:textId="77777777" w:rsidR="00AD174F" w:rsidRPr="00AD174F" w:rsidRDefault="00AD174F" w:rsidP="00AD174F">
      <w:r w:rsidRPr="00AD174F">
        <w:t>### 6.3 Service Level Agreements</w:t>
      </w:r>
    </w:p>
    <w:p w14:paraId="45A18385" w14:textId="77777777" w:rsidR="00AD174F" w:rsidRPr="00AD174F" w:rsidRDefault="00AD174F" w:rsidP="00AD174F">
      <w:r w:rsidRPr="00AD174F">
        <w:t>SLA for Applications: {SLA_APPS}</w:t>
      </w:r>
    </w:p>
    <w:p w14:paraId="603F70C3" w14:textId="77777777" w:rsidR="00AD174F" w:rsidRPr="00AD174F" w:rsidRDefault="00AD174F" w:rsidP="00AD174F"/>
    <w:p w14:paraId="2FBD3FD7" w14:textId="7ACEAF39" w:rsidR="00952A33" w:rsidRPr="00AD174F" w:rsidRDefault="00952A33" w:rsidP="00952A33">
      <w:r w:rsidRPr="00AD174F">
        <w:t>## Executive Summary</w:t>
      </w:r>
    </w:p>
    <w:p w14:paraId="0A46DC4D" w14:textId="77777777" w:rsidR="00952A33" w:rsidRPr="00AD174F" w:rsidRDefault="00952A33" w:rsidP="00952A33">
      <w:r w:rsidRPr="00AD174F">
        <w:t>This section provides a high-level overview of the assessment findings and recommendations.</w:t>
      </w:r>
    </w:p>
    <w:p w14:paraId="5B7E1B23" w14:textId="77777777" w:rsidR="00952A33" w:rsidRPr="00AD174F" w:rsidRDefault="00952A33" w:rsidP="00952A33">
      <w:r w:rsidRPr="00AD174F">
        <w:t>{EXECSUM}</w:t>
      </w:r>
    </w:p>
    <w:p w14:paraId="72D7B7F8" w14:textId="77777777" w:rsidR="00AD174F" w:rsidRPr="00AD174F" w:rsidRDefault="00AD174F" w:rsidP="00AD174F"/>
    <w:p w14:paraId="6391772B" w14:textId="77777777" w:rsidR="00AD174F" w:rsidRPr="00AD174F" w:rsidRDefault="00AD174F" w:rsidP="00AD174F"/>
    <w:sectPr w:rsidR="00AD174F" w:rsidRPr="00AD17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133227">
    <w:abstractNumId w:val="8"/>
  </w:num>
  <w:num w:numId="2" w16cid:durableId="189728990">
    <w:abstractNumId w:val="6"/>
  </w:num>
  <w:num w:numId="3" w16cid:durableId="895169313">
    <w:abstractNumId w:val="5"/>
  </w:num>
  <w:num w:numId="4" w16cid:durableId="269624342">
    <w:abstractNumId w:val="4"/>
  </w:num>
  <w:num w:numId="5" w16cid:durableId="1401058315">
    <w:abstractNumId w:val="7"/>
  </w:num>
  <w:num w:numId="6" w16cid:durableId="86922816">
    <w:abstractNumId w:val="3"/>
  </w:num>
  <w:num w:numId="7" w16cid:durableId="44762063">
    <w:abstractNumId w:val="2"/>
  </w:num>
  <w:num w:numId="8" w16cid:durableId="646204406">
    <w:abstractNumId w:val="1"/>
  </w:num>
  <w:num w:numId="9" w16cid:durableId="167754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03F"/>
    <w:rsid w:val="006D7BF3"/>
    <w:rsid w:val="00952A33"/>
    <w:rsid w:val="00A07CA0"/>
    <w:rsid w:val="00AA1D8D"/>
    <w:rsid w:val="00AD174F"/>
    <w:rsid w:val="00B47730"/>
    <w:rsid w:val="00B76CA8"/>
    <w:rsid w:val="00BF03CC"/>
    <w:rsid w:val="00CB0664"/>
    <w:rsid w:val="00F36E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98C8F06-86DA-4787-AEF5-528951D2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Dzoan</cp:lastModifiedBy>
  <cp:revision>6</cp:revision>
  <dcterms:created xsi:type="dcterms:W3CDTF">2013-12-23T23:15:00Z</dcterms:created>
  <dcterms:modified xsi:type="dcterms:W3CDTF">2025-05-26T15:13:00Z</dcterms:modified>
  <cp:category/>
</cp:coreProperties>
</file>